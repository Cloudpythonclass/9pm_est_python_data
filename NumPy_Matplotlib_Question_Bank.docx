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A09" w:rsidRDefault="00000000">
      <w:pPr>
        <w:pStyle w:val="Title"/>
      </w:pPr>
      <w:r>
        <w:t>NumPy and Matplotlib Question Bank</w:t>
      </w:r>
    </w:p>
    <w:p w:rsidR="00651A09" w:rsidRDefault="00000000">
      <w:pPr>
        <w:pStyle w:val="Heading1"/>
      </w:pPr>
      <w:r>
        <w:t>📘 NumPy Question Bank</w:t>
      </w:r>
    </w:p>
    <w:p w:rsidR="00651A09" w:rsidRDefault="00000000">
      <w:pPr>
        <w:pStyle w:val="ListBullet"/>
      </w:pPr>
      <w:r>
        <w:t>1. Create a NumPy array of integers from 1 to 20. Reshape it into a 4x5 matrix.</w:t>
      </w:r>
    </w:p>
    <w:p w:rsidR="00651A09" w:rsidRDefault="00000000">
      <w:pPr>
        <w:pStyle w:val="ListBullet"/>
      </w:pPr>
      <w:r>
        <w:t>2. Find the mean, median, and standard deviation of a NumPy array.</w:t>
      </w:r>
    </w:p>
    <w:p w:rsidR="00651A09" w:rsidRDefault="00000000">
      <w:pPr>
        <w:pStyle w:val="ListBullet"/>
      </w:pPr>
      <w:r>
        <w:t>3. Generate a 5x5 array of random integers between 10 and 50. Find the max and min values along rows and columns.</w:t>
      </w:r>
    </w:p>
    <w:p w:rsidR="00651A09" w:rsidRDefault="00000000">
      <w:pPr>
        <w:pStyle w:val="ListBullet"/>
      </w:pPr>
      <w:r>
        <w:t>4. Create a NumPy array of 100 normally distributed random numbers. Plot its histogram using Matplotlib.</w:t>
      </w:r>
    </w:p>
    <w:p w:rsidR="00651A09" w:rsidRDefault="00000000">
      <w:pPr>
        <w:pStyle w:val="ListBullet"/>
      </w:pPr>
      <w:r>
        <w:t>5. Find all the even numbers in a NumPy array and replace them with -1.</w:t>
      </w:r>
    </w:p>
    <w:p w:rsidR="00651A09" w:rsidRDefault="00000000">
      <w:pPr>
        <w:pStyle w:val="ListBullet"/>
      </w:pPr>
      <w:r>
        <w:t>6. Create a 6x6 identity matrix and multiply it with a 6x1 vector.</w:t>
      </w:r>
    </w:p>
    <w:p w:rsidR="00651A09" w:rsidRDefault="00000000">
      <w:pPr>
        <w:pStyle w:val="ListBullet"/>
      </w:pPr>
      <w:r>
        <w:t>7. Flatten a 2D NumPy array and sort it.</w:t>
      </w:r>
    </w:p>
    <w:p w:rsidR="00651A09" w:rsidRDefault="00000000">
      <w:pPr>
        <w:pStyle w:val="ListBullet"/>
      </w:pPr>
      <w:r>
        <w:t>8. Broadcast a 1D array across a 2D array and compute their element-wise sum.</w:t>
      </w:r>
    </w:p>
    <w:p w:rsidR="00651A09" w:rsidRDefault="00000000">
      <w:pPr>
        <w:pStyle w:val="ListBullet"/>
      </w:pPr>
      <w:r>
        <w:t>9. Perform element-wise multiplication of two matrices using NumPy dot product.</w:t>
      </w:r>
    </w:p>
    <w:p w:rsidR="00651A09" w:rsidRDefault="00000000">
      <w:pPr>
        <w:pStyle w:val="ListBullet"/>
      </w:pPr>
      <w:r>
        <w:t>10. Create a 10x10 matrix with values from 1 to 100, and extract the border elements and the inner matrix separately.</w:t>
      </w:r>
    </w:p>
    <w:p w:rsidR="00651A09" w:rsidRDefault="00000000">
      <w:pPr>
        <w:pStyle w:val="Heading1"/>
      </w:pPr>
      <w:r>
        <w:t>📘 Matplotlib Question Bank</w:t>
      </w:r>
    </w:p>
    <w:p w:rsidR="00651A09" w:rsidRDefault="00000000">
      <w:pPr>
        <w:pStyle w:val="ListBullet"/>
      </w:pPr>
      <w:r>
        <w:t>1. Plot a line graph for the following data:</w:t>
      </w:r>
      <w:r>
        <w:br/>
      </w:r>
      <w:r>
        <w:br/>
        <w:t xml:space="preserve">    df = </w:t>
      </w:r>
      <w:proofErr w:type="gramStart"/>
      <w:r>
        <w:t>pd.DataFrame</w:t>
      </w:r>
      <w:proofErr w:type="gramEnd"/>
      <w:r>
        <w:t>({'Year': [2018, 2019, 2020, 2021, 2022], 'Sales': [250, 270, 300, 310, 400]})</w:t>
      </w:r>
    </w:p>
    <w:p w:rsidR="00651A09" w:rsidRDefault="00000000">
      <w:pPr>
        <w:pStyle w:val="ListBullet"/>
      </w:pPr>
      <w:r>
        <w:t>2. Plot a bar chart showing the population of 5 cities:</w:t>
      </w:r>
      <w:r>
        <w:br/>
      </w:r>
      <w:r>
        <w:br/>
        <w:t xml:space="preserve">    df = pd.DataFrame({'City': ['Delhi', 'Mumbai', 'Chennai', 'Kolkata', 'Bangalore'], 'Population': [19000000, 21000000, 8000000, 15000000, 12000000]})</w:t>
      </w:r>
    </w:p>
    <w:p w:rsidR="00651A09" w:rsidRDefault="00000000">
      <w:pPr>
        <w:pStyle w:val="ListBullet"/>
      </w:pPr>
      <w:r>
        <w:t>3. Plot a pie chart showing market share of 4 smartphone brands.</w:t>
      </w:r>
    </w:p>
    <w:p w:rsidR="00651A09" w:rsidRDefault="00000000">
      <w:pPr>
        <w:pStyle w:val="ListBullet"/>
      </w:pPr>
      <w:r>
        <w:t>4. Create a subplot with two graphs — one showing monthly sales, and one showing monthly profit:</w:t>
      </w:r>
      <w:r>
        <w:br/>
      </w:r>
      <w:r>
        <w:br/>
        <w:t xml:space="preserve">    df = pd.DataFrame({'Month': ['Jan', 'Feb', 'Mar', 'Apr', 'May'], 'Sales': [100, 120, 130, 90, 110], 'Profit': [30, 40, 50, 20, 35]})</w:t>
      </w:r>
    </w:p>
    <w:p w:rsidR="00651A09" w:rsidRDefault="00000000">
      <w:pPr>
        <w:pStyle w:val="ListBullet"/>
      </w:pPr>
      <w:r>
        <w:t>5. Plot a scatter plot of height vs weight and color the points by gender:</w:t>
      </w:r>
      <w:r>
        <w:br/>
      </w:r>
      <w:r>
        <w:br/>
        <w:t xml:space="preserve">    df = </w:t>
      </w:r>
      <w:proofErr w:type="gramStart"/>
      <w:r>
        <w:t>pd.DataFrame</w:t>
      </w:r>
      <w:proofErr w:type="gramEnd"/>
      <w:r>
        <w:t>({'Height': [150, 160, 170, 180, 190], 'Weight': [60, 65, 72, 80, 90], 'Gender': ['M', 'F', 'M', 'F', 'M']})</w:t>
      </w:r>
    </w:p>
    <w:p w:rsidR="00651A09" w:rsidRDefault="00000000">
      <w:pPr>
        <w:pStyle w:val="ListBullet"/>
      </w:pPr>
      <w:r>
        <w:t>6. Create a line chart with markers, custom colors, labels, and grid.</w:t>
      </w:r>
    </w:p>
    <w:p w:rsidR="00651A09" w:rsidRDefault="00000000">
      <w:pPr>
        <w:pStyle w:val="ListBullet"/>
      </w:pPr>
      <w:r>
        <w:t>7. Plot multiple lines on the same plot with legends for each.</w:t>
      </w:r>
    </w:p>
    <w:p w:rsidR="00651A09" w:rsidRDefault="004E181C">
      <w:pPr>
        <w:pStyle w:val="ListBullet"/>
      </w:pPr>
      <w:r>
        <w:t>8</w:t>
      </w:r>
      <w:r w:rsidR="00000000">
        <w:t>. Create a histogram of exam scores and annotate the mean score.</w:t>
      </w:r>
    </w:p>
    <w:p w:rsidR="00651A09" w:rsidRDefault="004E181C">
      <w:pPr>
        <w:pStyle w:val="ListBullet"/>
      </w:pPr>
      <w:r>
        <w:lastRenderedPageBreak/>
        <w:t>9</w:t>
      </w:r>
      <w:r w:rsidR="00000000">
        <w:t xml:space="preserve">. Use </w:t>
      </w:r>
      <w:proofErr w:type="gramStart"/>
      <w:r w:rsidR="00000000">
        <w:t>plt.subplots</w:t>
      </w:r>
      <w:proofErr w:type="gramEnd"/>
      <w:r w:rsidR="00000000">
        <w:t>() to create a 2x2 grid of different chart types (line, bar, scatter, pie).</w:t>
      </w:r>
    </w:p>
    <w:p w:rsidR="004E181C" w:rsidRDefault="004E181C" w:rsidP="004E181C">
      <w:pPr>
        <w:pStyle w:val="ListBullet"/>
        <w:numPr>
          <w:ilvl w:val="0"/>
          <w:numId w:val="0"/>
        </w:numPr>
        <w:ind w:left="360" w:hanging="360"/>
      </w:pPr>
    </w:p>
    <w:p w:rsidR="004E181C" w:rsidRDefault="004E181C" w:rsidP="004E181C">
      <w:pPr>
        <w:pStyle w:val="ListBullet"/>
        <w:numPr>
          <w:ilvl w:val="0"/>
          <w:numId w:val="0"/>
        </w:numPr>
        <w:ind w:left="360" w:hanging="360"/>
      </w:pPr>
    </w:p>
    <w:p w:rsidR="004E181C" w:rsidRDefault="004E181C" w:rsidP="004E181C">
      <w:pPr>
        <w:pStyle w:val="ListBullet"/>
        <w:numPr>
          <w:ilvl w:val="0"/>
          <w:numId w:val="0"/>
        </w:numPr>
        <w:ind w:left="360" w:hanging="360"/>
      </w:pPr>
    </w:p>
    <w:p w:rsidR="004E181C" w:rsidRDefault="004E181C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D55F11" w:rsidRDefault="00D55F11" w:rsidP="004E181C">
      <w:pPr>
        <w:pStyle w:val="ListBullet"/>
        <w:numPr>
          <w:ilvl w:val="0"/>
          <w:numId w:val="0"/>
        </w:numPr>
        <w:ind w:left="360" w:hanging="360"/>
      </w:pPr>
    </w:p>
    <w:p w:rsidR="004E181C" w:rsidRDefault="004E181C" w:rsidP="004E181C">
      <w:pPr>
        <w:pStyle w:val="ListBullet"/>
        <w:numPr>
          <w:ilvl w:val="0"/>
          <w:numId w:val="0"/>
        </w:numPr>
        <w:ind w:left="360" w:hanging="360"/>
      </w:pPr>
      <w:r>
        <w:t>/// answer to question no 5 if found difficult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E181C" w:rsidRDefault="004E181C" w:rsidP="004E181C">
      <w:pPr>
        <w:pStyle w:val="ListBullet"/>
        <w:numPr>
          <w:ilvl w:val="0"/>
          <w:numId w:val="0"/>
        </w:numPr>
      </w:pPr>
    </w:p>
    <w:p w:rsidR="004E181C" w:rsidRDefault="004E181C" w:rsidP="004E181C">
      <w:pPr>
        <w:pStyle w:val="ListBullet"/>
        <w:numPr>
          <w:ilvl w:val="0"/>
          <w:numId w:val="0"/>
        </w:numPr>
      </w:pPr>
      <w:r>
        <w:t># Sample data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r>
        <w:t xml:space="preserve">    'Height': [150, 160, 170, 180, 190],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r>
        <w:t xml:space="preserve">    'Weight': [60, 65, 72, 80, 90],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r>
        <w:t xml:space="preserve">    'Gender': ['M', 'F', 'M', 'F', 'M']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r>
        <w:t>})</w:t>
      </w:r>
    </w:p>
    <w:p w:rsidR="004E181C" w:rsidRDefault="004E181C" w:rsidP="004E181C">
      <w:pPr>
        <w:pStyle w:val="ListBullet"/>
        <w:numPr>
          <w:ilvl w:val="0"/>
          <w:numId w:val="0"/>
        </w:numPr>
      </w:pPr>
    </w:p>
    <w:p w:rsidR="004E181C" w:rsidRDefault="004E181C" w:rsidP="004E181C">
      <w:pPr>
        <w:pStyle w:val="ListBullet"/>
        <w:numPr>
          <w:ilvl w:val="0"/>
          <w:numId w:val="0"/>
        </w:numPr>
      </w:pPr>
      <w:r>
        <w:t># Plot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:rsidR="004E181C" w:rsidRDefault="004E181C" w:rsidP="004E181C">
      <w:pPr>
        <w:pStyle w:val="ListBullet"/>
        <w:numPr>
          <w:ilvl w:val="0"/>
          <w:numId w:val="0"/>
        </w:numPr>
      </w:pPr>
    </w:p>
    <w:p w:rsidR="004E181C" w:rsidRDefault="004E181C" w:rsidP="004E181C">
      <w:pPr>
        <w:pStyle w:val="ListBullet"/>
        <w:numPr>
          <w:ilvl w:val="0"/>
          <w:numId w:val="0"/>
        </w:numPr>
      </w:pPr>
      <w:r>
        <w:t># Scatter plot for Male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r>
        <w:t xml:space="preserve">male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['Gender'] == 'M']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plt.scatter</w:t>
      </w:r>
      <w:proofErr w:type="spellEnd"/>
      <w:proofErr w:type="gramEnd"/>
      <w:r>
        <w:t>(male['Height'], male['Weight'], color='blue', label='Male', marker='o')</w:t>
      </w:r>
    </w:p>
    <w:p w:rsidR="004E181C" w:rsidRDefault="004E181C" w:rsidP="004E181C">
      <w:pPr>
        <w:pStyle w:val="ListBullet"/>
        <w:numPr>
          <w:ilvl w:val="0"/>
          <w:numId w:val="0"/>
        </w:numPr>
      </w:pPr>
    </w:p>
    <w:p w:rsidR="004E181C" w:rsidRDefault="004E181C" w:rsidP="004E181C">
      <w:pPr>
        <w:pStyle w:val="ListBullet"/>
        <w:numPr>
          <w:ilvl w:val="0"/>
          <w:numId w:val="0"/>
        </w:numPr>
      </w:pPr>
      <w:r>
        <w:t># Scatter plot for Female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r>
        <w:t xml:space="preserve">female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['Gender'] == 'F']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(female['Height'], female['Weight'], color='red', label='Female', marker='^')</w:t>
      </w:r>
    </w:p>
    <w:p w:rsidR="004E181C" w:rsidRDefault="004E181C" w:rsidP="004E181C">
      <w:pPr>
        <w:pStyle w:val="ListBullet"/>
        <w:numPr>
          <w:ilvl w:val="0"/>
          <w:numId w:val="0"/>
        </w:numPr>
      </w:pPr>
    </w:p>
    <w:p w:rsidR="004E181C" w:rsidRDefault="004E181C" w:rsidP="004E181C">
      <w:pPr>
        <w:pStyle w:val="ListBullet"/>
        <w:numPr>
          <w:ilvl w:val="0"/>
          <w:numId w:val="0"/>
        </w:numPr>
      </w:pPr>
      <w:r>
        <w:t># Labels and Title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plt.xlabel</w:t>
      </w:r>
      <w:proofErr w:type="spellEnd"/>
      <w:proofErr w:type="gramEnd"/>
      <w:r>
        <w:t>('Height (cm)')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plt.ylabel</w:t>
      </w:r>
      <w:proofErr w:type="spellEnd"/>
      <w:proofErr w:type="gramEnd"/>
      <w:r>
        <w:t>('Weight (kg)')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plt.title</w:t>
      </w:r>
      <w:proofErr w:type="spellEnd"/>
      <w:proofErr w:type="gramEnd"/>
      <w:r>
        <w:t>('Height vs Weight by Gender')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4E181C" w:rsidRDefault="004E181C" w:rsidP="004E181C">
      <w:pPr>
        <w:pStyle w:val="ListBullet"/>
        <w:numPr>
          <w:ilvl w:val="0"/>
          <w:numId w:val="0"/>
        </w:numPr>
      </w:pPr>
    </w:p>
    <w:p w:rsidR="004E181C" w:rsidRDefault="004E181C" w:rsidP="004E181C">
      <w:pPr>
        <w:pStyle w:val="ListBullet"/>
        <w:numPr>
          <w:ilvl w:val="0"/>
          <w:numId w:val="0"/>
        </w:numPr>
      </w:pPr>
      <w:r>
        <w:t># Show plot</w:t>
      </w:r>
    </w:p>
    <w:p w:rsidR="004E181C" w:rsidRDefault="004E181C" w:rsidP="004E181C">
      <w:pPr>
        <w:pStyle w:val="ListBullet"/>
        <w:numPr>
          <w:ilvl w:val="0"/>
          <w:numId w:val="0"/>
        </w:num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4E1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249390">
    <w:abstractNumId w:val="8"/>
  </w:num>
  <w:num w:numId="2" w16cid:durableId="1834638018">
    <w:abstractNumId w:val="6"/>
  </w:num>
  <w:num w:numId="3" w16cid:durableId="1590236088">
    <w:abstractNumId w:val="5"/>
  </w:num>
  <w:num w:numId="4" w16cid:durableId="300353267">
    <w:abstractNumId w:val="4"/>
  </w:num>
  <w:num w:numId="5" w16cid:durableId="1938634663">
    <w:abstractNumId w:val="7"/>
  </w:num>
  <w:num w:numId="6" w16cid:durableId="2056615103">
    <w:abstractNumId w:val="3"/>
  </w:num>
  <w:num w:numId="7" w16cid:durableId="421100781">
    <w:abstractNumId w:val="2"/>
  </w:num>
  <w:num w:numId="8" w16cid:durableId="1626544909">
    <w:abstractNumId w:val="1"/>
  </w:num>
  <w:num w:numId="9" w16cid:durableId="212804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81C"/>
    <w:rsid w:val="00651A09"/>
    <w:rsid w:val="00AA1D8D"/>
    <w:rsid w:val="00B47730"/>
    <w:rsid w:val="00CB0664"/>
    <w:rsid w:val="00D55F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C1795"/>
  <w14:defaultImageDpi w14:val="300"/>
  <w15:docId w15:val="{D381F899-F6D0-DB4F-BEDC-F5943859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 Upadhyay</cp:lastModifiedBy>
  <cp:revision>9</cp:revision>
  <dcterms:created xsi:type="dcterms:W3CDTF">2013-12-23T23:15:00Z</dcterms:created>
  <dcterms:modified xsi:type="dcterms:W3CDTF">2025-07-12T13:52:00Z</dcterms:modified>
  <cp:category/>
</cp:coreProperties>
</file>